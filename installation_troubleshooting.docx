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DBF0A" w14:textId="77777777" w:rsidR="00C8566C" w:rsidRDefault="00000000">
      <w:pPr>
        <w:pStyle w:val="Title"/>
      </w:pPr>
      <w:r>
        <w:t>Installation Troubleshooting Guide — Meeting Assistant</w:t>
      </w:r>
    </w:p>
    <w:p w14:paraId="3A79CDD0" w14:textId="10DDF12A" w:rsidR="006C1D1F" w:rsidRPr="006C1D1F" w:rsidRDefault="006C1D1F" w:rsidP="006C1D1F">
      <w:r w:rsidRPr="006C1D1F">
        <w:t xml:space="preserve">This guide documents the issues encountered while installing project dependencies on Windows (Python 3.11, CUDA 12.4, </w:t>
      </w:r>
      <w:proofErr w:type="spellStart"/>
      <w:r w:rsidRPr="006C1D1F">
        <w:t>PyTorch</w:t>
      </w:r>
      <w:proofErr w:type="spellEnd"/>
      <w:r w:rsidRPr="006C1D1F">
        <w:t xml:space="preserve"> 2.6.0+cu124) and their resolutions. Each entry includes the symptom, likely cause, step-by-step fix, and verification.</w:t>
      </w:r>
    </w:p>
    <w:p w14:paraId="43168E9E" w14:textId="38915515" w:rsidR="00C8566C" w:rsidRDefault="00000000">
      <w:pPr>
        <w:pStyle w:val="Heading1"/>
      </w:pPr>
      <w:r>
        <w:t>1) ERROR: No matching distribution found for ct2-transformers==4.5.0</w:t>
      </w:r>
    </w:p>
    <w:p w14:paraId="536A0EC7" w14:textId="292E16E6" w:rsidR="00C8566C" w:rsidRDefault="00000000">
      <w:r w:rsidRPr="006C1D1F">
        <w:rPr>
          <w:b/>
          <w:bCs/>
        </w:rPr>
        <w:t>Symptom (pip output)</w:t>
      </w:r>
      <w:r w:rsidRPr="006C1D1F">
        <w:rPr>
          <w:b/>
          <w:bCs/>
        </w:rPr>
        <w:br/>
      </w:r>
      <w:r>
        <w:t>```</w:t>
      </w:r>
      <w:r>
        <w:br/>
        <w:t>ERROR: Could not find a version that satisfies the requirement ct2-transformers==4.5.0 (from versions: none)</w:t>
      </w:r>
      <w:r>
        <w:br/>
        <w:t>ERROR: No matching distribution found for ct2-transformers==4.5.0</w:t>
      </w:r>
      <w:r>
        <w:br/>
        <w:t>```</w:t>
      </w:r>
      <w:r>
        <w:br/>
      </w:r>
      <w:r w:rsidRPr="006C1D1F">
        <w:rPr>
          <w:b/>
          <w:bCs/>
        </w:rPr>
        <w:t>Cause</w:t>
      </w:r>
      <w:r>
        <w:br/>
        <w:t>`ct2-transformers` is not a valid PyPI package for this project. It was mistakenly included. `faster-whisper` already brings in the required CTranslate2 runtime.</w:t>
      </w:r>
      <w:r>
        <w:br/>
      </w:r>
      <w:r>
        <w:br/>
      </w:r>
      <w:r w:rsidRPr="006C1D1F">
        <w:rPr>
          <w:b/>
          <w:bCs/>
        </w:rPr>
        <w:t>Resolution</w:t>
      </w:r>
      <w:r>
        <w:br/>
        <w:t>1. Remove the line containing `ct2-transformers==4.5.0` from `backend/requirements.txt`.</w:t>
      </w:r>
      <w:r>
        <w:br/>
        <w:t>2. Re-install:</w:t>
      </w:r>
      <w:r>
        <w:br/>
        <w:t xml:space="preserve">   ```</w:t>
      </w:r>
      <w:proofErr w:type="spellStart"/>
      <w:r>
        <w:t>powershell</w:t>
      </w:r>
      <w:proofErr w:type="spellEnd"/>
      <w:r>
        <w:br/>
        <w:t xml:space="preserve">   F:\venvs\</w:t>
      </w:r>
      <w:r w:rsidR="006C1D1F" w:rsidRPr="006C1D1F">
        <w:t xml:space="preserve"> </w:t>
      </w:r>
      <w:proofErr w:type="spellStart"/>
      <w:r w:rsidR="006C1D1F">
        <w:t>Meeting_AI</w:t>
      </w:r>
      <w:proofErr w:type="spellEnd"/>
      <w:r>
        <w:t>\Scripts\Activate.ps1</w:t>
      </w:r>
      <w:r>
        <w:br/>
        <w:t xml:space="preserve">   cd F:\Projects\Meeting_Assistant\backend</w:t>
      </w:r>
      <w:r>
        <w:br/>
        <w:t xml:space="preserve">   pip install -r requirements.txt</w:t>
      </w:r>
      <w:r>
        <w:br/>
        <w:t xml:space="preserve">   ```</w:t>
      </w:r>
      <w:r>
        <w:br/>
      </w:r>
      <w:r>
        <w:br/>
      </w:r>
      <w:r w:rsidRPr="006C1D1F">
        <w:rPr>
          <w:b/>
          <w:bCs/>
        </w:rPr>
        <w:t>Verification</w:t>
      </w:r>
      <w:r>
        <w:br/>
        <w:t>```</w:t>
      </w:r>
      <w:proofErr w:type="spellStart"/>
      <w:r>
        <w:t>powershell</w:t>
      </w:r>
      <w:proofErr w:type="spellEnd"/>
      <w:r>
        <w:br/>
        <w:t>python - &lt;&lt; "PY"</w:t>
      </w:r>
      <w:r>
        <w:br/>
        <w:t xml:space="preserve">from </w:t>
      </w:r>
      <w:proofErr w:type="spellStart"/>
      <w:r>
        <w:t>faster_whisper</w:t>
      </w:r>
      <w:proofErr w:type="spellEnd"/>
      <w:r>
        <w:t xml:space="preserve"> import </w:t>
      </w:r>
      <w:proofErr w:type="spellStart"/>
      <w:r>
        <w:t>WhisperModel</w:t>
      </w:r>
      <w:proofErr w:type="spellEnd"/>
      <w:r>
        <w:br/>
      </w:r>
      <w:proofErr w:type="gramStart"/>
      <w:r>
        <w:t>print(</w:t>
      </w:r>
      <w:proofErr w:type="gramEnd"/>
      <w:r>
        <w:t>"faster-whisper import OK")</w:t>
      </w:r>
      <w:r>
        <w:br/>
        <w:t>PY</w:t>
      </w:r>
      <w:r>
        <w:br/>
        <w:t>```</w:t>
      </w:r>
    </w:p>
    <w:p w14:paraId="5DA53881" w14:textId="77777777" w:rsidR="006C1D1F" w:rsidRPr="006C1D1F" w:rsidRDefault="006C1D1F" w:rsidP="006C1D1F">
      <w:pPr>
        <w:rPr>
          <w:lang w:val="en-IN"/>
        </w:rPr>
      </w:pPr>
      <w:r w:rsidRPr="006C1D1F">
        <w:rPr>
          <w:b/>
          <w:bCs/>
          <w:lang w:val="en-IN"/>
        </w:rPr>
        <w:t>Prevention</w:t>
      </w:r>
    </w:p>
    <w:p w14:paraId="6D152888" w14:textId="25BE4B7D" w:rsidR="006C1D1F" w:rsidRPr="006C1D1F" w:rsidRDefault="006C1D1F" w:rsidP="006C1D1F">
      <w:pPr>
        <w:numPr>
          <w:ilvl w:val="0"/>
          <w:numId w:val="10"/>
        </w:numPr>
        <w:rPr>
          <w:lang w:val="en-IN"/>
        </w:rPr>
      </w:pPr>
      <w:r w:rsidRPr="006C1D1F">
        <w:rPr>
          <w:lang w:val="en-IN"/>
        </w:rPr>
        <w:t>Keep faster-whisper pinned and avoid adding CTranslate2-related extras manually.</w:t>
      </w:r>
    </w:p>
    <w:p w14:paraId="26C5B7CB" w14:textId="77777777" w:rsidR="00C8566C" w:rsidRDefault="00000000">
      <w:pPr>
        <w:pStyle w:val="Heading1"/>
      </w:pPr>
      <w:r>
        <w:lastRenderedPageBreak/>
        <w:t>2) webrtcvad wheel build failure on Windows (MSVC missing)</w:t>
      </w:r>
    </w:p>
    <w:p w14:paraId="73FD01B9" w14:textId="3BE8BC88" w:rsidR="006C1D1F" w:rsidRDefault="00000000" w:rsidP="006C1D1F">
      <w:r w:rsidRPr="006C1D1F">
        <w:rPr>
          <w:b/>
          <w:bCs/>
        </w:rPr>
        <w:t>Symptom (pip output)</w:t>
      </w:r>
      <w:r>
        <w:br/>
        <w:t>```</w:t>
      </w:r>
      <w:r>
        <w:br/>
        <w:t>Building wheel for webrtcvad (setup.py) ... error</w:t>
      </w:r>
      <w:r>
        <w:br/>
        <w:t>error: Microsoft Visual C++ 14.0 or greater is required.</w:t>
      </w:r>
      <w:r>
        <w:br/>
        <w:t>Get it with "Microsoft C++ Build Tools":</w:t>
      </w:r>
      <w:r>
        <w:br/>
        <w:t>https://visualstudio.microsoft.com/visual-cpp-build-tools/</w:t>
      </w:r>
      <w:r>
        <w:br/>
        <w:t>```</w:t>
      </w:r>
      <w:r>
        <w:br/>
      </w:r>
      <w:r>
        <w:br/>
      </w:r>
      <w:r w:rsidRPr="006C1D1F">
        <w:rPr>
          <w:b/>
          <w:bCs/>
        </w:rPr>
        <w:t>Cause</w:t>
      </w:r>
      <w:r>
        <w:br/>
        <w:t>`webrtcvad` provides no prebuilt Windows wheels; pip compiles its C extension. The Microsoft C++ Build Tools (MSVC) were not available in the shell session.</w:t>
      </w:r>
      <w:r>
        <w:br/>
      </w:r>
      <w:r>
        <w:br/>
      </w:r>
      <w:r w:rsidRPr="006C1D1F">
        <w:rPr>
          <w:b/>
          <w:bCs/>
        </w:rPr>
        <w:t>Resolution</w:t>
      </w:r>
      <w:r>
        <w:br/>
        <w:t>1. Install Visual Studio Build Tools 2022 with Desktop development with C++ workload (MSVC v143 or newer, Windows 10/11 SDK).</w:t>
      </w:r>
      <w:r>
        <w:br/>
        <w:t>2. Close all terminals and open a Developer Command Prompt or PowerShell.</w:t>
      </w:r>
      <w:r>
        <w:br/>
        <w:t>3. Re-run the install.</w:t>
      </w:r>
    </w:p>
    <w:p w14:paraId="4CEC129C" w14:textId="77777777" w:rsidR="006C1D1F" w:rsidRDefault="006C1D1F" w:rsidP="006C1D1F">
      <w:r>
        <w:t>```</w:t>
      </w:r>
    </w:p>
    <w:p w14:paraId="158FFA44" w14:textId="1FA824CD" w:rsidR="006C1D1F" w:rsidRDefault="006C1D1F" w:rsidP="006C1D1F">
      <w:r>
        <w:t>F:\venvs\Meeting_AI\Scripts\activate</w:t>
      </w:r>
    </w:p>
    <w:p w14:paraId="4F80D0DA" w14:textId="77777777" w:rsidR="006C1D1F" w:rsidRDefault="006C1D1F" w:rsidP="006C1D1F">
      <w:r>
        <w:t>cd F:\Projects\Meeting_Assistant\backend</w:t>
      </w:r>
    </w:p>
    <w:p w14:paraId="1BD92658" w14:textId="77777777" w:rsidR="006C1D1F" w:rsidRDefault="006C1D1F" w:rsidP="006C1D1F">
      <w:r>
        <w:t xml:space="preserve">python -m pip install --upgrade pip </w:t>
      </w:r>
      <w:proofErr w:type="spellStart"/>
      <w:r>
        <w:t>setuptools</w:t>
      </w:r>
      <w:proofErr w:type="spellEnd"/>
      <w:r>
        <w:t xml:space="preserve"> wheel</w:t>
      </w:r>
    </w:p>
    <w:p w14:paraId="36210B9E" w14:textId="77777777" w:rsidR="006C1D1F" w:rsidRDefault="006C1D1F" w:rsidP="006C1D1F">
      <w:r>
        <w:t>pip install -r requirements.txt</w:t>
      </w:r>
    </w:p>
    <w:p w14:paraId="0A28B5E0" w14:textId="6E83C9CD" w:rsidR="00C8566C" w:rsidRDefault="006C1D1F" w:rsidP="006C1D1F">
      <w:r>
        <w:t>```</w:t>
      </w:r>
      <w:r w:rsidR="00000000">
        <w:br/>
      </w:r>
      <w:r w:rsidR="00000000">
        <w:br/>
      </w:r>
      <w:r w:rsidR="00000000" w:rsidRPr="006C1D1F">
        <w:rPr>
          <w:b/>
          <w:bCs/>
        </w:rPr>
        <w:t>Verification</w:t>
      </w:r>
      <w:r w:rsidR="00000000">
        <w:br/>
        <w:t>```</w:t>
      </w:r>
      <w:proofErr w:type="spellStart"/>
      <w:r w:rsidR="00000000">
        <w:t>powershell</w:t>
      </w:r>
      <w:proofErr w:type="spellEnd"/>
      <w:r w:rsidR="00000000">
        <w:br/>
        <w:t>python - &lt;&lt; "PY"</w:t>
      </w:r>
      <w:r w:rsidR="00000000">
        <w:br/>
        <w:t xml:space="preserve">import </w:t>
      </w:r>
      <w:proofErr w:type="spellStart"/>
      <w:r w:rsidR="00000000">
        <w:t>webrtcvad</w:t>
      </w:r>
      <w:proofErr w:type="spellEnd"/>
      <w:r w:rsidR="00000000">
        <w:t xml:space="preserve">; v = </w:t>
      </w:r>
      <w:proofErr w:type="spellStart"/>
      <w:proofErr w:type="gramStart"/>
      <w:r w:rsidR="00000000">
        <w:t>webrtcvad.Vad</w:t>
      </w:r>
      <w:proofErr w:type="spellEnd"/>
      <w:proofErr w:type="gramEnd"/>
      <w:r w:rsidR="00000000">
        <w:t>(2)</w:t>
      </w:r>
      <w:r w:rsidR="00000000">
        <w:br/>
      </w:r>
      <w:proofErr w:type="gramStart"/>
      <w:r w:rsidR="00000000">
        <w:t>print(</w:t>
      </w:r>
      <w:proofErr w:type="gramEnd"/>
      <w:r w:rsidR="00000000">
        <w:t>"</w:t>
      </w:r>
      <w:proofErr w:type="spellStart"/>
      <w:r w:rsidR="00000000">
        <w:t>webrtcvad</w:t>
      </w:r>
      <w:proofErr w:type="spellEnd"/>
      <w:r w:rsidR="00000000">
        <w:t xml:space="preserve"> OK; mode:", 2)</w:t>
      </w:r>
      <w:r w:rsidR="00000000">
        <w:br/>
        <w:t>PY</w:t>
      </w:r>
      <w:r w:rsidR="00000000">
        <w:br/>
        <w:t>```</w:t>
      </w:r>
    </w:p>
    <w:p w14:paraId="6E5A2D79" w14:textId="77777777" w:rsidR="006C1D1F" w:rsidRPr="006C1D1F" w:rsidRDefault="006C1D1F" w:rsidP="006C1D1F">
      <w:pPr>
        <w:rPr>
          <w:lang w:val="en-IN"/>
        </w:rPr>
      </w:pPr>
      <w:r w:rsidRPr="006C1D1F">
        <w:rPr>
          <w:b/>
          <w:bCs/>
          <w:lang w:val="en-IN"/>
        </w:rPr>
        <w:t>Prevention</w:t>
      </w:r>
    </w:p>
    <w:p w14:paraId="148F7086" w14:textId="77777777" w:rsidR="006C1D1F" w:rsidRPr="006C1D1F" w:rsidRDefault="006C1D1F" w:rsidP="006C1D1F">
      <w:pPr>
        <w:numPr>
          <w:ilvl w:val="0"/>
          <w:numId w:val="11"/>
        </w:numPr>
        <w:rPr>
          <w:lang w:val="en-IN"/>
        </w:rPr>
      </w:pPr>
      <w:r w:rsidRPr="006C1D1F">
        <w:rPr>
          <w:lang w:val="en-IN"/>
        </w:rPr>
        <w:t xml:space="preserve">Perform any package installs or upgrades that require compilation from a </w:t>
      </w:r>
      <w:r w:rsidRPr="006C1D1F">
        <w:rPr>
          <w:b/>
          <w:bCs/>
          <w:lang w:val="en-IN"/>
        </w:rPr>
        <w:t>Developer</w:t>
      </w:r>
      <w:r w:rsidRPr="006C1D1F">
        <w:rPr>
          <w:lang w:val="en-IN"/>
        </w:rPr>
        <w:t xml:space="preserve"> shell (Native Tools/Developer PowerShell), or load MSVC into your current PowerShell (see Issue 3).</w:t>
      </w:r>
    </w:p>
    <w:p w14:paraId="56D5FEA8" w14:textId="77777777" w:rsidR="00C8566C" w:rsidRDefault="00000000">
      <w:pPr>
        <w:pStyle w:val="Heading1"/>
      </w:pPr>
      <w:r>
        <w:lastRenderedPageBreak/>
        <w:t>3) where cl returns nothing in VS Code terminal</w:t>
      </w:r>
    </w:p>
    <w:p w14:paraId="1F02F015" w14:textId="7A9884C7" w:rsidR="006C1D1F" w:rsidRDefault="006C1D1F" w:rsidP="006C1D1F">
      <w:pPr>
        <w:rPr>
          <w:b/>
          <w:bCs/>
        </w:rPr>
      </w:pPr>
      <w:r w:rsidRPr="006C1D1F">
        <w:rPr>
          <w:b/>
          <w:bCs/>
        </w:rPr>
        <w:t>Symptom</w:t>
      </w:r>
    </w:p>
    <w:p w14:paraId="593357D5" w14:textId="26280A5C" w:rsidR="006C1D1F" w:rsidRPr="006C1D1F" w:rsidRDefault="006C1D1F" w:rsidP="006C1D1F">
      <w:r w:rsidRPr="006C1D1F">
        <w:t>INFO: Could not find files for the given pattern(s).</w:t>
      </w:r>
    </w:p>
    <w:p w14:paraId="6AA8FD6F" w14:textId="77777777" w:rsidR="006C1D1F" w:rsidRDefault="00000000">
      <w:pPr>
        <w:rPr>
          <w:b/>
          <w:bCs/>
        </w:rPr>
      </w:pPr>
      <w:r w:rsidRPr="006C1D1F">
        <w:rPr>
          <w:b/>
          <w:bCs/>
        </w:rPr>
        <w:t>Cause</w:t>
      </w:r>
      <w:r>
        <w:br/>
      </w:r>
      <w:r w:rsidRPr="006C1D1F">
        <w:t>MSVC tools are not on PATH in a normal VS Code terminal. Only Developer shells load them.</w:t>
      </w:r>
      <w:r w:rsidRPr="006C1D1F">
        <w:br/>
      </w:r>
      <w:r>
        <w:br/>
      </w:r>
      <w:r w:rsidRPr="006C1D1F">
        <w:rPr>
          <w:b/>
          <w:bCs/>
        </w:rPr>
        <w:t>Impact</w:t>
      </w:r>
    </w:p>
    <w:p w14:paraId="26BF736B" w14:textId="77777777" w:rsidR="006C1D1F" w:rsidRDefault="006C1D1F" w:rsidP="006C1D1F">
      <w:pPr>
        <w:pStyle w:val="ListParagraph"/>
        <w:numPr>
          <w:ilvl w:val="0"/>
          <w:numId w:val="12"/>
        </w:numPr>
        <w:rPr>
          <w:lang w:val="en-IN"/>
        </w:rPr>
      </w:pPr>
      <w:r w:rsidRPr="006C1D1F">
        <w:rPr>
          <w:lang w:val="en-IN"/>
        </w:rPr>
        <w:t>Day-to-day development and running the app are unaffected</w:t>
      </w:r>
      <w:r>
        <w:rPr>
          <w:lang w:val="en-IN"/>
        </w:rPr>
        <w:t>.</w:t>
      </w:r>
    </w:p>
    <w:p w14:paraId="76211DF9" w14:textId="77777777" w:rsidR="006C1D1F" w:rsidRPr="006C1D1F" w:rsidRDefault="006C1D1F" w:rsidP="006C1D1F">
      <w:pPr>
        <w:pStyle w:val="ListParagraph"/>
        <w:numPr>
          <w:ilvl w:val="0"/>
          <w:numId w:val="12"/>
        </w:numPr>
        <w:rPr>
          <w:lang w:val="en-IN"/>
        </w:rPr>
      </w:pPr>
      <w:r w:rsidRPr="006C1D1F">
        <w:rPr>
          <w:lang w:val="en-IN"/>
        </w:rPr>
        <w:t xml:space="preserve">Only building C extensions (e.g., reinstalling </w:t>
      </w:r>
      <w:proofErr w:type="spellStart"/>
      <w:r w:rsidRPr="006C1D1F">
        <w:rPr>
          <w:lang w:val="en-IN"/>
        </w:rPr>
        <w:t>webrtcvad</w:t>
      </w:r>
      <w:proofErr w:type="spellEnd"/>
      <w:r w:rsidRPr="006C1D1F">
        <w:rPr>
          <w:lang w:val="en-IN"/>
        </w:rPr>
        <w:t>) in that terminal would fail.</w:t>
      </w:r>
    </w:p>
    <w:p w14:paraId="4DDCDF69" w14:textId="77777777" w:rsidR="006C1D1F" w:rsidRPr="006C1D1F" w:rsidRDefault="00000000" w:rsidP="006C1D1F">
      <w:pPr>
        <w:rPr>
          <w:lang w:val="en-IN"/>
        </w:rPr>
      </w:pPr>
      <w:r w:rsidRPr="006C1D1F">
        <w:rPr>
          <w:b/>
          <w:bCs/>
        </w:rPr>
        <w:t>Resolution Options</w:t>
      </w:r>
      <w:r w:rsidRPr="006C1D1F">
        <w:br/>
      </w:r>
      <w:r w:rsidR="006C1D1F" w:rsidRPr="006C1D1F">
        <w:rPr>
          <w:b/>
          <w:bCs/>
          <w:lang w:val="en-IN"/>
        </w:rPr>
        <w:t>A. Use Developer shell for builds (recommended, simplest)</w:t>
      </w:r>
    </w:p>
    <w:p w14:paraId="2D73A2CD" w14:textId="77777777" w:rsidR="006C1D1F" w:rsidRPr="006C1D1F" w:rsidRDefault="006C1D1F" w:rsidP="006C1D1F">
      <w:pPr>
        <w:numPr>
          <w:ilvl w:val="0"/>
          <w:numId w:val="13"/>
        </w:numPr>
        <w:rPr>
          <w:lang w:val="en-IN"/>
        </w:rPr>
      </w:pPr>
      <w:r w:rsidRPr="006C1D1F">
        <w:rPr>
          <w:lang w:val="en-IN"/>
        </w:rPr>
        <w:t>Run all pip install or build steps from:</w:t>
      </w:r>
    </w:p>
    <w:p w14:paraId="48395C47" w14:textId="77777777" w:rsidR="006C1D1F" w:rsidRPr="006C1D1F" w:rsidRDefault="006C1D1F" w:rsidP="006C1D1F">
      <w:pPr>
        <w:numPr>
          <w:ilvl w:val="1"/>
          <w:numId w:val="13"/>
        </w:numPr>
        <w:rPr>
          <w:lang w:val="en-IN"/>
        </w:rPr>
      </w:pPr>
      <w:r w:rsidRPr="006C1D1F">
        <w:rPr>
          <w:b/>
          <w:bCs/>
          <w:lang w:val="en-IN"/>
        </w:rPr>
        <w:t>x64 Native Tools Command Prompt for VS 2022</w:t>
      </w:r>
      <w:r w:rsidRPr="006C1D1F">
        <w:rPr>
          <w:lang w:val="en-IN"/>
        </w:rPr>
        <w:t>, or</w:t>
      </w:r>
    </w:p>
    <w:p w14:paraId="5B95E669" w14:textId="77777777" w:rsidR="006C1D1F" w:rsidRPr="006C1D1F" w:rsidRDefault="006C1D1F" w:rsidP="006C1D1F">
      <w:pPr>
        <w:numPr>
          <w:ilvl w:val="1"/>
          <w:numId w:val="13"/>
        </w:numPr>
        <w:rPr>
          <w:lang w:val="en-IN"/>
        </w:rPr>
      </w:pPr>
      <w:r w:rsidRPr="006C1D1F">
        <w:rPr>
          <w:b/>
          <w:bCs/>
          <w:lang w:val="en-IN"/>
        </w:rPr>
        <w:t>Developer PowerShell for VS 2022</w:t>
      </w:r>
      <w:r w:rsidRPr="006C1D1F">
        <w:rPr>
          <w:lang w:val="en-IN"/>
        </w:rPr>
        <w:t>.</w:t>
      </w:r>
    </w:p>
    <w:p w14:paraId="20B52316" w14:textId="77777777" w:rsidR="006C1D1F" w:rsidRPr="006C1D1F" w:rsidRDefault="006C1D1F" w:rsidP="006C1D1F">
      <w:pPr>
        <w:rPr>
          <w:lang w:val="en-IN"/>
        </w:rPr>
      </w:pPr>
      <w:r w:rsidRPr="006C1D1F">
        <w:rPr>
          <w:b/>
          <w:bCs/>
          <w:lang w:val="en-IN"/>
        </w:rPr>
        <w:t xml:space="preserve">B. Make VS Code use a </w:t>
      </w:r>
      <w:proofErr w:type="gramStart"/>
      <w:r w:rsidRPr="006C1D1F">
        <w:rPr>
          <w:b/>
          <w:bCs/>
          <w:lang w:val="en-IN"/>
        </w:rPr>
        <w:t>Developer</w:t>
      </w:r>
      <w:proofErr w:type="gramEnd"/>
      <w:r w:rsidRPr="006C1D1F">
        <w:rPr>
          <w:b/>
          <w:bCs/>
          <w:lang w:val="en-IN"/>
        </w:rPr>
        <w:t xml:space="preserve"> shell</w:t>
      </w:r>
    </w:p>
    <w:p w14:paraId="600FCDC5" w14:textId="77777777" w:rsidR="006C1D1F" w:rsidRPr="006C1D1F" w:rsidRDefault="006C1D1F" w:rsidP="006C1D1F">
      <w:pPr>
        <w:numPr>
          <w:ilvl w:val="0"/>
          <w:numId w:val="14"/>
        </w:numPr>
        <w:rPr>
          <w:lang w:val="en-IN"/>
        </w:rPr>
      </w:pPr>
      <w:r w:rsidRPr="006C1D1F">
        <w:rPr>
          <w:lang w:val="en-IN"/>
        </w:rPr>
        <w:t xml:space="preserve">VS Code → Terminal → </w:t>
      </w:r>
      <w:r w:rsidRPr="006C1D1F">
        <w:rPr>
          <w:b/>
          <w:bCs/>
          <w:lang w:val="en-IN"/>
        </w:rPr>
        <w:t>Select Default Profile</w:t>
      </w:r>
      <w:r w:rsidRPr="006C1D1F">
        <w:rPr>
          <w:lang w:val="en-IN"/>
        </w:rPr>
        <w:t xml:space="preserve"> → choose </w:t>
      </w:r>
      <w:r w:rsidRPr="006C1D1F">
        <w:rPr>
          <w:b/>
          <w:bCs/>
          <w:lang w:val="en-IN"/>
        </w:rPr>
        <w:t>Developer PowerShell for VS 2022</w:t>
      </w:r>
      <w:r w:rsidRPr="006C1D1F">
        <w:rPr>
          <w:lang w:val="en-IN"/>
        </w:rPr>
        <w:t>.</w:t>
      </w:r>
    </w:p>
    <w:p w14:paraId="5955E30B" w14:textId="77777777" w:rsidR="006C1D1F" w:rsidRPr="006C1D1F" w:rsidRDefault="006C1D1F" w:rsidP="006C1D1F">
      <w:pPr>
        <w:numPr>
          <w:ilvl w:val="0"/>
          <w:numId w:val="14"/>
        </w:numPr>
        <w:rPr>
          <w:lang w:val="en-IN"/>
        </w:rPr>
      </w:pPr>
      <w:r w:rsidRPr="006C1D1F">
        <w:rPr>
          <w:lang w:val="en-IN"/>
        </w:rPr>
        <w:t>Open a new terminal in VS Code and retry where cl.</w:t>
      </w:r>
    </w:p>
    <w:p w14:paraId="4EF40D17" w14:textId="77777777" w:rsidR="006C1D1F" w:rsidRPr="006C1D1F" w:rsidRDefault="006C1D1F" w:rsidP="006C1D1F">
      <w:pPr>
        <w:rPr>
          <w:lang w:val="en-IN"/>
        </w:rPr>
      </w:pPr>
      <w:r w:rsidRPr="006C1D1F">
        <w:rPr>
          <w:b/>
          <w:bCs/>
          <w:lang w:val="en-IN"/>
        </w:rPr>
        <w:t>C. Import MSVC env into any PowerShell (one-liner helper)</w:t>
      </w:r>
    </w:p>
    <w:p w14:paraId="03A6FB02" w14:textId="77777777" w:rsidR="006C1D1F" w:rsidRPr="006C1D1F" w:rsidRDefault="006C1D1F" w:rsidP="006C1D1F">
      <w:pPr>
        <w:numPr>
          <w:ilvl w:val="0"/>
          <w:numId w:val="15"/>
        </w:numPr>
        <w:rPr>
          <w:lang w:val="en-IN"/>
        </w:rPr>
      </w:pPr>
      <w:r w:rsidRPr="006C1D1F">
        <w:rPr>
          <w:lang w:val="en-IN"/>
        </w:rPr>
        <w:t>Add this function to your PowerShell profile (notepad $PROFILE):</w:t>
      </w:r>
    </w:p>
    <w:p w14:paraId="60C7E6A5" w14:textId="77777777" w:rsidR="006C1D1F" w:rsidRDefault="006C1D1F" w:rsidP="006C1D1F">
      <w:pPr>
        <w:ind w:left="360"/>
      </w:pPr>
      <w:r>
        <w:t>```</w:t>
      </w:r>
    </w:p>
    <w:p w14:paraId="454ABEFA" w14:textId="77777777" w:rsidR="006C1D1F" w:rsidRDefault="006C1D1F" w:rsidP="006C1D1F">
      <w:pPr>
        <w:ind w:left="360"/>
      </w:pPr>
      <w:r>
        <w:t>function Enable-</w:t>
      </w:r>
      <w:proofErr w:type="spellStart"/>
      <w:r>
        <w:t>VSBuildTools</w:t>
      </w:r>
      <w:proofErr w:type="spellEnd"/>
      <w:r>
        <w:t xml:space="preserve"> {</w:t>
      </w:r>
    </w:p>
    <w:p w14:paraId="5F8D67AB" w14:textId="77777777" w:rsidR="006C1D1F" w:rsidRDefault="006C1D1F" w:rsidP="006C1D1F">
      <w:pPr>
        <w:ind w:left="360"/>
      </w:pPr>
      <w:r>
        <w:t xml:space="preserve">    $</w:t>
      </w:r>
      <w:proofErr w:type="spellStart"/>
      <w:r>
        <w:t>vswhere</w:t>
      </w:r>
      <w:proofErr w:type="spellEnd"/>
      <w:r>
        <w:t xml:space="preserve"> = "$</w:t>
      </w:r>
      <w:proofErr w:type="spellStart"/>
      <w:proofErr w:type="gramStart"/>
      <w:r>
        <w:t>Env:ProgramFiles</w:t>
      </w:r>
      <w:proofErr w:type="spellEnd"/>
      <w:proofErr w:type="gramEnd"/>
      <w:r>
        <w:t>(x</w:t>
      </w:r>
      <w:proofErr w:type="gramStart"/>
      <w:r>
        <w:t>86)\</w:t>
      </w:r>
      <w:proofErr w:type="gramEnd"/>
      <w:r>
        <w:t>Microsoft Visual Studio\Installer\vswhere.exe"</w:t>
      </w:r>
    </w:p>
    <w:p w14:paraId="4ECEE5B5" w14:textId="77777777" w:rsidR="006C1D1F" w:rsidRDefault="006C1D1F" w:rsidP="006C1D1F">
      <w:pPr>
        <w:ind w:left="360"/>
      </w:pPr>
      <w:r>
        <w:t xml:space="preserve">    if (-not (Test-Path $</w:t>
      </w:r>
      <w:proofErr w:type="spellStart"/>
      <w:r>
        <w:t>vswhere</w:t>
      </w:r>
      <w:proofErr w:type="spellEnd"/>
      <w:r>
        <w:t xml:space="preserve">)) </w:t>
      </w:r>
      <w:proofErr w:type="gramStart"/>
      <w:r>
        <w:t>{ throw</w:t>
      </w:r>
      <w:proofErr w:type="gramEnd"/>
      <w:r>
        <w:t xml:space="preserve"> "</w:t>
      </w:r>
      <w:proofErr w:type="spellStart"/>
      <w:r>
        <w:t>vswhere</w:t>
      </w:r>
      <w:proofErr w:type="spellEnd"/>
      <w:r>
        <w:t xml:space="preserve"> not found at $</w:t>
      </w:r>
      <w:proofErr w:type="spellStart"/>
      <w:r>
        <w:t>vswhere</w:t>
      </w:r>
      <w:proofErr w:type="spellEnd"/>
      <w:proofErr w:type="gramStart"/>
      <w:r>
        <w:t>" }</w:t>
      </w:r>
      <w:proofErr w:type="gramEnd"/>
    </w:p>
    <w:p w14:paraId="724F41BE" w14:textId="77777777" w:rsidR="006C1D1F" w:rsidRDefault="006C1D1F" w:rsidP="006C1D1F">
      <w:pPr>
        <w:ind w:left="360"/>
      </w:pPr>
      <w:r>
        <w:t xml:space="preserve">    $</w:t>
      </w:r>
      <w:proofErr w:type="spellStart"/>
      <w:r>
        <w:t>vsPath</w:t>
      </w:r>
      <w:proofErr w:type="spellEnd"/>
      <w:r>
        <w:t xml:space="preserve"> = &amp; $</w:t>
      </w:r>
      <w:proofErr w:type="spellStart"/>
      <w:r>
        <w:t>vswhere</w:t>
      </w:r>
      <w:proofErr w:type="spellEnd"/>
      <w:r>
        <w:t xml:space="preserve"> -latest -products * -requires </w:t>
      </w:r>
      <w:proofErr w:type="gramStart"/>
      <w:r>
        <w:t>Microsoft.VisualStudio.Component.VC.Tools.x86.x</w:t>
      </w:r>
      <w:proofErr w:type="gramEnd"/>
      <w:r>
        <w:t xml:space="preserve">64 -property </w:t>
      </w:r>
      <w:proofErr w:type="spellStart"/>
      <w:r>
        <w:t>installationPath</w:t>
      </w:r>
      <w:proofErr w:type="spellEnd"/>
    </w:p>
    <w:p w14:paraId="659A12ED" w14:textId="77777777" w:rsidR="006C1D1F" w:rsidRDefault="006C1D1F" w:rsidP="006C1D1F">
      <w:pPr>
        <w:ind w:left="360"/>
      </w:pPr>
      <w:r>
        <w:t xml:space="preserve">    if (-not $</w:t>
      </w:r>
      <w:proofErr w:type="spellStart"/>
      <w:r>
        <w:t>vsPath</w:t>
      </w:r>
      <w:proofErr w:type="spellEnd"/>
      <w:r>
        <w:t xml:space="preserve">) </w:t>
      </w:r>
      <w:proofErr w:type="gramStart"/>
      <w:r>
        <w:t>{ throw</w:t>
      </w:r>
      <w:proofErr w:type="gramEnd"/>
      <w:r>
        <w:t xml:space="preserve"> "Visual Studio Build Tools not found.</w:t>
      </w:r>
      <w:proofErr w:type="gramStart"/>
      <w:r>
        <w:t>" }</w:t>
      </w:r>
      <w:proofErr w:type="gramEnd"/>
    </w:p>
    <w:p w14:paraId="62D50681" w14:textId="77777777" w:rsidR="006C1D1F" w:rsidRDefault="006C1D1F" w:rsidP="006C1D1F">
      <w:pPr>
        <w:ind w:left="360"/>
      </w:pPr>
      <w:r>
        <w:t xml:space="preserve">    $</w:t>
      </w:r>
      <w:proofErr w:type="spellStart"/>
      <w:r>
        <w:t>vcvars</w:t>
      </w:r>
      <w:proofErr w:type="spellEnd"/>
      <w:r>
        <w:t xml:space="preserve"> = Join-Path $</w:t>
      </w:r>
      <w:proofErr w:type="spellStart"/>
      <w:r>
        <w:t>vsPath</w:t>
      </w:r>
      <w:proofErr w:type="spellEnd"/>
      <w:r>
        <w:t xml:space="preserve"> "VC\Auxiliary\Build\vcvars64.bat"</w:t>
      </w:r>
    </w:p>
    <w:p w14:paraId="21677F19" w14:textId="77777777" w:rsidR="006C1D1F" w:rsidRDefault="006C1D1F" w:rsidP="006C1D1F">
      <w:pPr>
        <w:ind w:left="360"/>
      </w:pPr>
      <w:r>
        <w:t xml:space="preserve">    if (-not (Test-Path $</w:t>
      </w:r>
      <w:proofErr w:type="spellStart"/>
      <w:r>
        <w:t>vcvars</w:t>
      </w:r>
      <w:proofErr w:type="spellEnd"/>
      <w:r>
        <w:t xml:space="preserve">)) </w:t>
      </w:r>
      <w:proofErr w:type="gramStart"/>
      <w:r>
        <w:t>{ throw</w:t>
      </w:r>
      <w:proofErr w:type="gramEnd"/>
      <w:r>
        <w:t xml:space="preserve"> "vcvars64.bat not found at $</w:t>
      </w:r>
      <w:proofErr w:type="spellStart"/>
      <w:r>
        <w:t>vcvars</w:t>
      </w:r>
      <w:proofErr w:type="spellEnd"/>
      <w:proofErr w:type="gramStart"/>
      <w:r>
        <w:t>" }</w:t>
      </w:r>
      <w:proofErr w:type="gramEnd"/>
    </w:p>
    <w:p w14:paraId="1A839BB4" w14:textId="77777777" w:rsidR="006C1D1F" w:rsidRDefault="006C1D1F" w:rsidP="006C1D1F">
      <w:pPr>
        <w:ind w:left="360"/>
      </w:pPr>
      <w:r>
        <w:lastRenderedPageBreak/>
        <w:t xml:space="preserve">    </w:t>
      </w:r>
      <w:proofErr w:type="spellStart"/>
      <w:r>
        <w:t>cmd</w:t>
      </w:r>
      <w:proofErr w:type="spellEnd"/>
      <w:r>
        <w:t xml:space="preserve"> /c "`"$</w:t>
      </w:r>
      <w:proofErr w:type="spellStart"/>
      <w:r>
        <w:t>vcvars</w:t>
      </w:r>
      <w:proofErr w:type="spellEnd"/>
      <w:r>
        <w:t xml:space="preserve">`" &amp;&amp; set" | </w:t>
      </w:r>
      <w:proofErr w:type="spellStart"/>
      <w:r>
        <w:t>ForEach</w:t>
      </w:r>
      <w:proofErr w:type="spellEnd"/>
      <w:r>
        <w:t>-Object {</w:t>
      </w:r>
    </w:p>
    <w:p w14:paraId="45F91604" w14:textId="77777777" w:rsidR="006C1D1F" w:rsidRDefault="006C1D1F" w:rsidP="006C1D1F">
      <w:pPr>
        <w:ind w:left="360"/>
      </w:pPr>
      <w:r>
        <w:t xml:space="preserve">        $pair = $_ -split '=', 2</w:t>
      </w:r>
    </w:p>
    <w:p w14:paraId="7FCE782F" w14:textId="77777777" w:rsidR="006C1D1F" w:rsidRDefault="006C1D1F" w:rsidP="006C1D1F">
      <w:pPr>
        <w:ind w:left="360"/>
      </w:pPr>
      <w:r>
        <w:t xml:space="preserve">        if ($</w:t>
      </w:r>
      <w:proofErr w:type="spellStart"/>
      <w:proofErr w:type="gramStart"/>
      <w:r>
        <w:t>pair.Length</w:t>
      </w:r>
      <w:proofErr w:type="spellEnd"/>
      <w:proofErr w:type="gramEnd"/>
      <w:r>
        <w:t xml:space="preserve"> -eq 2) {</w:t>
      </w:r>
    </w:p>
    <w:p w14:paraId="2EE59005" w14:textId="77777777" w:rsidR="006C1D1F" w:rsidRDefault="006C1D1F" w:rsidP="006C1D1F">
      <w:pPr>
        <w:ind w:left="360"/>
      </w:pPr>
      <w:r>
        <w:t xml:space="preserve">            [</w:t>
      </w:r>
      <w:proofErr w:type="spellStart"/>
      <w:r>
        <w:t>System.Environment</w:t>
      </w:r>
      <w:proofErr w:type="spellEnd"/>
      <w:proofErr w:type="gramStart"/>
      <w:r>
        <w:t>]::</w:t>
      </w:r>
      <w:proofErr w:type="spellStart"/>
      <w:proofErr w:type="gramEnd"/>
      <w:r>
        <w:t>SetEnvironmentVariable</w:t>
      </w:r>
      <w:proofErr w:type="spellEnd"/>
      <w:r>
        <w:t>($</w:t>
      </w:r>
      <w:proofErr w:type="gramStart"/>
      <w:r>
        <w:t>pair[</w:t>
      </w:r>
      <w:proofErr w:type="gramEnd"/>
      <w:r>
        <w:t>0], $</w:t>
      </w:r>
      <w:proofErr w:type="gramStart"/>
      <w:r>
        <w:t>pair[</w:t>
      </w:r>
      <w:proofErr w:type="gramEnd"/>
      <w:r>
        <w:t>1], 'Process')</w:t>
      </w:r>
    </w:p>
    <w:p w14:paraId="37D2EDDA" w14:textId="77777777" w:rsidR="006C1D1F" w:rsidRDefault="006C1D1F" w:rsidP="006C1D1F">
      <w:pPr>
        <w:ind w:left="360"/>
      </w:pPr>
      <w:r>
        <w:t xml:space="preserve">        }</w:t>
      </w:r>
    </w:p>
    <w:p w14:paraId="31FB9C76" w14:textId="77777777" w:rsidR="006C1D1F" w:rsidRDefault="006C1D1F" w:rsidP="006C1D1F">
      <w:pPr>
        <w:ind w:left="360"/>
      </w:pPr>
      <w:r>
        <w:t xml:space="preserve">    }</w:t>
      </w:r>
    </w:p>
    <w:p w14:paraId="1CAE33A9" w14:textId="77777777" w:rsidR="006C1D1F" w:rsidRDefault="006C1D1F" w:rsidP="006C1D1F">
      <w:pPr>
        <w:ind w:left="360"/>
      </w:pPr>
      <w:r>
        <w:t xml:space="preserve">    Write-Host "VS Build Tools environment loaded for this session."</w:t>
      </w:r>
    </w:p>
    <w:p w14:paraId="3DC4484C" w14:textId="77777777" w:rsidR="006C1D1F" w:rsidRDefault="006C1D1F" w:rsidP="006C1D1F">
      <w:pPr>
        <w:ind w:left="360"/>
      </w:pPr>
      <w:r>
        <w:t>}</w:t>
      </w:r>
    </w:p>
    <w:p w14:paraId="5CEB1116" w14:textId="77777777" w:rsidR="006C1D1F" w:rsidRDefault="006C1D1F" w:rsidP="006C1D1F">
      <w:pPr>
        <w:ind w:left="360"/>
      </w:pPr>
      <w:r>
        <w:t>```</w:t>
      </w:r>
    </w:p>
    <w:p w14:paraId="21946D19" w14:textId="272EAB4C" w:rsidR="006C1D1F" w:rsidRPr="006C1D1F" w:rsidRDefault="006C1D1F" w:rsidP="006C1D1F">
      <w:pPr>
        <w:pStyle w:val="ListParagraph"/>
        <w:numPr>
          <w:ilvl w:val="0"/>
          <w:numId w:val="15"/>
        </w:numPr>
        <w:rPr>
          <w:lang w:val="en-IN"/>
        </w:rPr>
      </w:pPr>
      <w:r w:rsidRPr="006C1D1F">
        <w:rPr>
          <w:lang w:val="en-IN"/>
        </w:rPr>
        <w:t>In a new VS Code terminal:</w:t>
      </w:r>
    </w:p>
    <w:p w14:paraId="569FD1C3" w14:textId="77777777" w:rsidR="006C1D1F" w:rsidRDefault="006C1D1F" w:rsidP="006C1D1F">
      <w:pPr>
        <w:ind w:firstLine="360"/>
        <w:rPr>
          <w:lang w:val="en-IN"/>
        </w:rPr>
      </w:pPr>
      <w:r>
        <w:rPr>
          <w:lang w:val="en-IN"/>
        </w:rPr>
        <w:t>```</w:t>
      </w:r>
    </w:p>
    <w:p w14:paraId="008C27C2" w14:textId="77777777" w:rsidR="006C1D1F" w:rsidRDefault="006C1D1F" w:rsidP="006C1D1F">
      <w:pPr>
        <w:ind w:firstLine="360"/>
        <w:rPr>
          <w:lang w:val="en-IN"/>
        </w:rPr>
      </w:pPr>
      <w:r w:rsidRPr="006C1D1F">
        <w:rPr>
          <w:lang w:val="en-IN"/>
        </w:rPr>
        <w:t>Enable-</w:t>
      </w:r>
      <w:proofErr w:type="spellStart"/>
      <w:r w:rsidRPr="006C1D1F">
        <w:rPr>
          <w:lang w:val="en-IN"/>
        </w:rPr>
        <w:t>VSBuildTools</w:t>
      </w:r>
      <w:proofErr w:type="spellEnd"/>
    </w:p>
    <w:p w14:paraId="2AAB66C0" w14:textId="77777777" w:rsidR="006C1D1F" w:rsidRDefault="006C1D1F" w:rsidP="006C1D1F">
      <w:pPr>
        <w:ind w:firstLine="360"/>
        <w:rPr>
          <w:lang w:val="en-IN"/>
        </w:rPr>
      </w:pPr>
      <w:r w:rsidRPr="006C1D1F">
        <w:rPr>
          <w:lang w:val="en-IN"/>
        </w:rPr>
        <w:t>where cl</w:t>
      </w:r>
    </w:p>
    <w:p w14:paraId="4FAD3949" w14:textId="77777777" w:rsidR="006C1D1F" w:rsidRPr="006C1D1F" w:rsidRDefault="006C1D1F" w:rsidP="006C1D1F">
      <w:pPr>
        <w:ind w:firstLine="360"/>
        <w:rPr>
          <w:lang w:val="en-IN"/>
        </w:rPr>
      </w:pPr>
      <w:r>
        <w:rPr>
          <w:lang w:val="en-IN"/>
        </w:rPr>
        <w:t>```</w:t>
      </w:r>
      <w:r w:rsidR="00000000">
        <w:br/>
      </w:r>
      <w:r w:rsidR="00000000">
        <w:br/>
      </w:r>
      <w:r w:rsidRPr="006C1D1F">
        <w:rPr>
          <w:b/>
          <w:bCs/>
          <w:lang w:val="en-IN"/>
        </w:rPr>
        <w:t>Verification</w:t>
      </w:r>
    </w:p>
    <w:p w14:paraId="437B73F8" w14:textId="77777777" w:rsidR="006C1D1F" w:rsidRPr="006C1D1F" w:rsidRDefault="006C1D1F" w:rsidP="006C1D1F">
      <w:pPr>
        <w:numPr>
          <w:ilvl w:val="0"/>
          <w:numId w:val="16"/>
        </w:numPr>
        <w:rPr>
          <w:lang w:val="en-IN"/>
        </w:rPr>
      </w:pPr>
      <w:r w:rsidRPr="006C1D1F">
        <w:rPr>
          <w:lang w:val="en-IN"/>
        </w:rPr>
        <w:t>where cl shows a path under your VS Build Tools installation.</w:t>
      </w:r>
    </w:p>
    <w:p w14:paraId="721CD1C0" w14:textId="77777777" w:rsidR="006C1D1F" w:rsidRPr="006C1D1F" w:rsidRDefault="006C1D1F" w:rsidP="006C1D1F">
      <w:pPr>
        <w:numPr>
          <w:ilvl w:val="0"/>
          <w:numId w:val="16"/>
        </w:numPr>
        <w:rPr>
          <w:lang w:val="en-IN"/>
        </w:rPr>
      </w:pPr>
      <w:r w:rsidRPr="006C1D1F">
        <w:rPr>
          <w:lang w:val="en-IN"/>
        </w:rPr>
        <w:t>Reinstalling a C-built package works from that terminal.</w:t>
      </w:r>
    </w:p>
    <w:p w14:paraId="56A798BA" w14:textId="77777777" w:rsidR="006C1D1F" w:rsidRPr="006C1D1F" w:rsidRDefault="006C1D1F" w:rsidP="006C1D1F">
      <w:pPr>
        <w:rPr>
          <w:lang w:val="en-IN"/>
        </w:rPr>
      </w:pPr>
      <w:r w:rsidRPr="006C1D1F">
        <w:rPr>
          <w:b/>
          <w:bCs/>
          <w:lang w:val="en-IN"/>
        </w:rPr>
        <w:t>Prevention</w:t>
      </w:r>
    </w:p>
    <w:p w14:paraId="769AF9A6" w14:textId="77777777" w:rsidR="006C1D1F" w:rsidRPr="006C1D1F" w:rsidRDefault="006C1D1F" w:rsidP="006C1D1F">
      <w:pPr>
        <w:numPr>
          <w:ilvl w:val="0"/>
          <w:numId w:val="17"/>
        </w:numPr>
        <w:rPr>
          <w:lang w:val="en-IN"/>
        </w:rPr>
      </w:pPr>
      <w:r w:rsidRPr="006C1D1F">
        <w:rPr>
          <w:lang w:val="en-IN"/>
        </w:rPr>
        <w:t>Keep using the Developer shell for any future pip install that compiles native code.</w:t>
      </w:r>
    </w:p>
    <w:p w14:paraId="6A975A48" w14:textId="32684C97" w:rsidR="00C8566C" w:rsidRPr="006C1D1F" w:rsidRDefault="00C8566C" w:rsidP="006C1D1F">
      <w:pPr>
        <w:ind w:firstLine="360"/>
        <w:rPr>
          <w:lang w:val="en-IN"/>
        </w:rPr>
      </w:pPr>
    </w:p>
    <w:p w14:paraId="4B6F6189" w14:textId="77777777" w:rsidR="00C8566C" w:rsidRDefault="00000000">
      <w:pPr>
        <w:pStyle w:val="Heading1"/>
      </w:pPr>
      <w:r>
        <w:t xml:space="preserve">4) </w:t>
      </w:r>
      <w:proofErr w:type="spellStart"/>
      <w:r>
        <w:t>Numpy</w:t>
      </w:r>
      <w:proofErr w:type="spellEnd"/>
      <w:r>
        <w:t xml:space="preserve"> version change during install</w:t>
      </w:r>
    </w:p>
    <w:p w14:paraId="50F543F0" w14:textId="77777777" w:rsidR="006C1D1F" w:rsidRDefault="006C1D1F"/>
    <w:p w14:paraId="7E036B25" w14:textId="77777777" w:rsidR="006C1D1F" w:rsidRPr="006C1D1F" w:rsidRDefault="006C1D1F" w:rsidP="006C1D1F">
      <w:pPr>
        <w:rPr>
          <w:b/>
          <w:bCs/>
          <w:lang w:val="en-IN"/>
        </w:rPr>
      </w:pPr>
      <w:r w:rsidRPr="006C1D1F">
        <w:rPr>
          <w:b/>
          <w:bCs/>
          <w:lang w:val="en-IN"/>
        </w:rPr>
        <w:t>Symptom (pip output excerpt)</w:t>
      </w:r>
    </w:p>
    <w:p w14:paraId="643266D2" w14:textId="77777777" w:rsidR="006C1D1F" w:rsidRPr="006C1D1F" w:rsidRDefault="006C1D1F" w:rsidP="006C1D1F">
      <w:pPr>
        <w:rPr>
          <w:lang w:val="en-IN"/>
        </w:rPr>
      </w:pPr>
      <w:r w:rsidRPr="006C1D1F">
        <w:rPr>
          <w:lang w:val="en-IN"/>
        </w:rPr>
        <w:t xml:space="preserve">Attempting uninstall: </w:t>
      </w:r>
      <w:proofErr w:type="spellStart"/>
      <w:r w:rsidRPr="006C1D1F">
        <w:rPr>
          <w:lang w:val="en-IN"/>
        </w:rPr>
        <w:t>numpy</w:t>
      </w:r>
      <w:proofErr w:type="spellEnd"/>
    </w:p>
    <w:p w14:paraId="7C9F7435" w14:textId="77777777" w:rsidR="006C1D1F" w:rsidRPr="006C1D1F" w:rsidRDefault="006C1D1F" w:rsidP="006C1D1F">
      <w:pPr>
        <w:rPr>
          <w:lang w:val="en-IN"/>
        </w:rPr>
      </w:pPr>
      <w:r w:rsidRPr="006C1D1F">
        <w:rPr>
          <w:lang w:val="en-IN"/>
        </w:rPr>
        <w:t xml:space="preserve">Found existing installation: </w:t>
      </w:r>
      <w:proofErr w:type="spellStart"/>
      <w:r w:rsidRPr="006C1D1F">
        <w:rPr>
          <w:lang w:val="en-IN"/>
        </w:rPr>
        <w:t>numpy</w:t>
      </w:r>
      <w:proofErr w:type="spellEnd"/>
      <w:r w:rsidRPr="006C1D1F">
        <w:rPr>
          <w:lang w:val="en-IN"/>
        </w:rPr>
        <w:t xml:space="preserve"> 2.1.2</w:t>
      </w:r>
    </w:p>
    <w:p w14:paraId="0C3A0101" w14:textId="77777777" w:rsidR="006C1D1F" w:rsidRPr="006C1D1F" w:rsidRDefault="006C1D1F" w:rsidP="006C1D1F">
      <w:pPr>
        <w:rPr>
          <w:lang w:val="en-IN"/>
        </w:rPr>
      </w:pPr>
      <w:r w:rsidRPr="006C1D1F">
        <w:rPr>
          <w:lang w:val="en-IN"/>
        </w:rPr>
        <w:t>Uninstalling numpy-2.1.2:</w:t>
      </w:r>
    </w:p>
    <w:p w14:paraId="28453EA2" w14:textId="77777777" w:rsidR="006C1D1F" w:rsidRPr="006C1D1F" w:rsidRDefault="006C1D1F" w:rsidP="006C1D1F">
      <w:pPr>
        <w:rPr>
          <w:lang w:val="en-IN"/>
        </w:rPr>
      </w:pPr>
      <w:r w:rsidRPr="006C1D1F">
        <w:rPr>
          <w:lang w:val="en-IN"/>
        </w:rPr>
        <w:lastRenderedPageBreak/>
        <w:t xml:space="preserve">  Successfully uninstalled numpy-2.1.2</w:t>
      </w:r>
    </w:p>
    <w:p w14:paraId="03809A55" w14:textId="77777777" w:rsidR="006C1D1F" w:rsidRPr="006C1D1F" w:rsidRDefault="006C1D1F" w:rsidP="006C1D1F">
      <w:pPr>
        <w:rPr>
          <w:b/>
          <w:bCs/>
          <w:lang w:val="en-IN"/>
        </w:rPr>
      </w:pPr>
      <w:r w:rsidRPr="006C1D1F">
        <w:rPr>
          <w:lang w:val="en-IN"/>
        </w:rPr>
        <w:t>Successfully installed ... numpy-1.26.4 ...</w:t>
      </w:r>
    </w:p>
    <w:p w14:paraId="5BAD1CA5" w14:textId="77777777" w:rsidR="006C1D1F" w:rsidRPr="006C1D1F" w:rsidRDefault="006C1D1F">
      <w:pPr>
        <w:rPr>
          <w:b/>
          <w:bCs/>
        </w:rPr>
      </w:pPr>
    </w:p>
    <w:p w14:paraId="0747D599" w14:textId="77777777" w:rsidR="006C1D1F" w:rsidRDefault="006C1D1F" w:rsidP="006C1D1F">
      <w:pPr>
        <w:rPr>
          <w:b/>
          <w:bCs/>
          <w:lang w:val="en-IN"/>
        </w:rPr>
      </w:pPr>
      <w:r w:rsidRPr="006C1D1F">
        <w:rPr>
          <w:b/>
          <w:bCs/>
          <w:lang w:val="en-IN"/>
        </w:rPr>
        <w:t>Cause</w:t>
      </w:r>
    </w:p>
    <w:p w14:paraId="2B933FFA" w14:textId="69D9FBFD" w:rsidR="006C1D1F" w:rsidRPr="006C1D1F" w:rsidRDefault="006C1D1F" w:rsidP="006C1D1F">
      <w:pPr>
        <w:pStyle w:val="ListParagraph"/>
        <w:numPr>
          <w:ilvl w:val="0"/>
          <w:numId w:val="18"/>
        </w:numPr>
        <w:rPr>
          <w:b/>
          <w:bCs/>
          <w:lang w:val="en-IN"/>
        </w:rPr>
      </w:pPr>
      <w:r w:rsidRPr="006C1D1F">
        <w:rPr>
          <w:lang w:val="en-IN"/>
        </w:rPr>
        <w:t xml:space="preserve">requirements.txt pins </w:t>
      </w:r>
      <w:proofErr w:type="spellStart"/>
      <w:r w:rsidRPr="006C1D1F">
        <w:rPr>
          <w:lang w:val="en-IN"/>
        </w:rPr>
        <w:t>numpy</w:t>
      </w:r>
      <w:proofErr w:type="spellEnd"/>
      <w:r w:rsidRPr="006C1D1F">
        <w:rPr>
          <w:lang w:val="en-IN"/>
        </w:rPr>
        <w:t xml:space="preserve">==1.26.4 for broad compatibility. Many scientific/ML libraries still target the 1.x ABI. Pip correctly downgraded your local </w:t>
      </w:r>
      <w:proofErr w:type="spellStart"/>
      <w:r w:rsidRPr="006C1D1F">
        <w:rPr>
          <w:lang w:val="en-IN"/>
        </w:rPr>
        <w:t>numpy</w:t>
      </w:r>
      <w:proofErr w:type="spellEnd"/>
      <w:r w:rsidRPr="006C1D1F">
        <w:rPr>
          <w:lang w:val="en-IN"/>
        </w:rPr>
        <w:t>.</w:t>
      </w:r>
    </w:p>
    <w:p w14:paraId="4B0A213A" w14:textId="77777777" w:rsidR="006C1D1F" w:rsidRPr="006C1D1F" w:rsidRDefault="006C1D1F" w:rsidP="006C1D1F">
      <w:pPr>
        <w:rPr>
          <w:lang w:val="en-IN"/>
        </w:rPr>
      </w:pPr>
      <w:r w:rsidRPr="006C1D1F">
        <w:rPr>
          <w:b/>
          <w:bCs/>
          <w:lang w:val="en-IN"/>
        </w:rPr>
        <w:t>Resolution</w:t>
      </w:r>
      <w:r w:rsidRPr="006C1D1F">
        <w:rPr>
          <w:b/>
          <w:bCs/>
          <w:lang w:val="en-IN"/>
        </w:rPr>
        <w:br/>
      </w:r>
      <w:r w:rsidRPr="006C1D1F">
        <w:rPr>
          <w:lang w:val="en-IN"/>
        </w:rPr>
        <w:t>No action required. This is expected.</w:t>
      </w:r>
    </w:p>
    <w:p w14:paraId="0AFD9565" w14:textId="04576D12" w:rsidR="00C8566C" w:rsidRDefault="00000000">
      <w:r>
        <w:br/>
      </w:r>
      <w:r w:rsidRPr="006C1D1F">
        <w:rPr>
          <w:b/>
          <w:bCs/>
        </w:rPr>
        <w:t>Verification</w:t>
      </w:r>
      <w:r>
        <w:br/>
        <w:t>```powershell</w:t>
      </w:r>
      <w:r>
        <w:br/>
        <w:t>python - &lt;&lt; "PY"</w:t>
      </w:r>
      <w:r>
        <w:br/>
        <w:t>import numpy as np; print(</w:t>
      </w:r>
      <w:proofErr w:type="spellStart"/>
      <w:proofErr w:type="gramStart"/>
      <w:r>
        <w:t>np._</w:t>
      </w:r>
      <w:proofErr w:type="gramEnd"/>
      <w:r>
        <w:t>_version</w:t>
      </w:r>
      <w:proofErr w:type="spellEnd"/>
      <w:r>
        <w:t>__)</w:t>
      </w:r>
      <w:r>
        <w:br/>
        <w:t>PY</w:t>
      </w:r>
      <w:r>
        <w:br/>
        <w:t># Should print 1.26.4</w:t>
      </w:r>
      <w:r>
        <w:br/>
        <w:t>```</w:t>
      </w:r>
    </w:p>
    <w:p w14:paraId="4E7D7C08" w14:textId="77777777" w:rsidR="006C1D1F" w:rsidRPr="006C1D1F" w:rsidRDefault="006C1D1F" w:rsidP="006C1D1F">
      <w:pPr>
        <w:rPr>
          <w:lang w:val="en-IN"/>
        </w:rPr>
      </w:pPr>
      <w:r w:rsidRPr="006C1D1F">
        <w:rPr>
          <w:b/>
          <w:bCs/>
          <w:lang w:val="en-IN"/>
        </w:rPr>
        <w:t>Prevention</w:t>
      </w:r>
    </w:p>
    <w:p w14:paraId="0128FFA5" w14:textId="5792B427" w:rsidR="006C1D1F" w:rsidRPr="006C1D1F" w:rsidRDefault="006C1D1F" w:rsidP="006C1D1F">
      <w:pPr>
        <w:numPr>
          <w:ilvl w:val="0"/>
          <w:numId w:val="19"/>
        </w:numPr>
        <w:rPr>
          <w:lang w:val="en-IN"/>
        </w:rPr>
      </w:pPr>
      <w:r w:rsidRPr="006C1D1F">
        <w:rPr>
          <w:lang w:val="en-IN"/>
        </w:rPr>
        <w:t>Keep the pin at 1.26.4 unless all dependencies confirm full support for NumPy 2.x.</w:t>
      </w:r>
    </w:p>
    <w:p w14:paraId="3D590840" w14:textId="77777777" w:rsidR="00C8566C" w:rsidRDefault="00000000">
      <w:pPr>
        <w:pStyle w:val="Heading1"/>
      </w:pPr>
      <w:r>
        <w:t>5) General GPU/ASR stack checks</w:t>
      </w:r>
    </w:p>
    <w:p w14:paraId="1B9E60CF" w14:textId="77777777" w:rsidR="00C8566C" w:rsidRDefault="00000000">
      <w:r w:rsidRPr="006C1D1F">
        <w:rPr>
          <w:b/>
          <w:bCs/>
        </w:rPr>
        <w:t>Purpose</w:t>
      </w:r>
      <w:r>
        <w:br/>
        <w:t>Confirm CUDA and ASR stack healthy.</w:t>
      </w:r>
      <w:r>
        <w:br/>
      </w:r>
      <w:r>
        <w:br/>
        <w:t>Checks</w:t>
      </w:r>
      <w:r>
        <w:br/>
        <w:t>```powershell</w:t>
      </w:r>
      <w:r>
        <w:br/>
        <w:t>python - &lt;&lt; "PY"</w:t>
      </w:r>
      <w:r>
        <w:br/>
        <w:t>import torch</w:t>
      </w:r>
      <w:r>
        <w:br/>
      </w:r>
      <w:proofErr w:type="gramStart"/>
      <w:r>
        <w:t>print(</w:t>
      </w:r>
      <w:proofErr w:type="spellStart"/>
      <w:proofErr w:type="gramEnd"/>
      <w:r>
        <w:t>torch.__version</w:t>
      </w:r>
      <w:proofErr w:type="spellEnd"/>
      <w:r>
        <w:t xml:space="preserve">__, </w:t>
      </w:r>
      <w:proofErr w:type="spellStart"/>
      <w:r>
        <w:t>torch.cuda.is_available</w:t>
      </w:r>
      <w:proofErr w:type="spellEnd"/>
      <w:r>
        <w:t>())</w:t>
      </w:r>
      <w:r>
        <w:br/>
        <w:t>PY</w:t>
      </w:r>
      <w:r>
        <w:br/>
      </w:r>
      <w:r>
        <w:br/>
        <w:t xml:space="preserve">from </w:t>
      </w:r>
      <w:proofErr w:type="spellStart"/>
      <w:r>
        <w:t>faster_whisper</w:t>
      </w:r>
      <w:proofErr w:type="spellEnd"/>
      <w:r>
        <w:t xml:space="preserve"> import </w:t>
      </w:r>
      <w:proofErr w:type="spellStart"/>
      <w:r>
        <w:t>WhisperModel</w:t>
      </w:r>
      <w:proofErr w:type="spellEnd"/>
      <w:r>
        <w:br/>
        <w:t xml:space="preserve">model = </w:t>
      </w:r>
      <w:proofErr w:type="spellStart"/>
      <w:r>
        <w:t>WhisperModel</w:t>
      </w:r>
      <w:proofErr w:type="spellEnd"/>
      <w:r>
        <w:t>("base", device="</w:t>
      </w:r>
      <w:proofErr w:type="spellStart"/>
      <w:r>
        <w:t>cuda</w:t>
      </w:r>
      <w:proofErr w:type="spellEnd"/>
      <w:r>
        <w:t xml:space="preserve">", </w:t>
      </w:r>
      <w:proofErr w:type="spellStart"/>
      <w:r>
        <w:t>compute_type</w:t>
      </w:r>
      <w:proofErr w:type="spellEnd"/>
      <w:r>
        <w:t>="float16")</w:t>
      </w:r>
      <w:r>
        <w:br/>
        <w:t>print("faster-whisper model loaded")</w:t>
      </w:r>
      <w:r>
        <w:br/>
        <w:t>```</w:t>
      </w:r>
    </w:p>
    <w:p w14:paraId="40583387" w14:textId="77777777" w:rsidR="00BA7EC4" w:rsidRPr="00BA7EC4" w:rsidRDefault="00BA7EC4" w:rsidP="00BA7EC4">
      <w:pPr>
        <w:rPr>
          <w:lang w:val="en-IN"/>
        </w:rPr>
      </w:pPr>
      <w:r w:rsidRPr="00BA7EC4">
        <w:rPr>
          <w:b/>
          <w:bCs/>
          <w:lang w:val="en-IN"/>
        </w:rPr>
        <w:t>Expected</w:t>
      </w:r>
    </w:p>
    <w:p w14:paraId="12BDA540" w14:textId="77777777" w:rsidR="00BA7EC4" w:rsidRPr="00BA7EC4" w:rsidRDefault="00BA7EC4" w:rsidP="00BA7EC4">
      <w:pPr>
        <w:numPr>
          <w:ilvl w:val="0"/>
          <w:numId w:val="20"/>
        </w:numPr>
        <w:rPr>
          <w:lang w:val="en-IN"/>
        </w:rPr>
      </w:pPr>
      <w:r w:rsidRPr="00BA7EC4">
        <w:rPr>
          <w:lang w:val="en-IN"/>
        </w:rPr>
        <w:t>CUDA available: True, device name shows your RTX 3060 Laptop GPU.</w:t>
      </w:r>
    </w:p>
    <w:p w14:paraId="10794E9C" w14:textId="77777777" w:rsidR="00BA7EC4" w:rsidRPr="00BA7EC4" w:rsidRDefault="00BA7EC4" w:rsidP="00BA7EC4">
      <w:pPr>
        <w:numPr>
          <w:ilvl w:val="0"/>
          <w:numId w:val="20"/>
        </w:numPr>
        <w:rPr>
          <w:lang w:val="en-IN"/>
        </w:rPr>
      </w:pPr>
      <w:r w:rsidRPr="00BA7EC4">
        <w:rPr>
          <w:lang w:val="en-IN"/>
        </w:rPr>
        <w:lastRenderedPageBreak/>
        <w:t>faster-whisper loads a model without error.</w:t>
      </w:r>
    </w:p>
    <w:p w14:paraId="25F4ABB5" w14:textId="77777777" w:rsidR="00C8566C" w:rsidRDefault="00000000">
      <w:pPr>
        <w:pStyle w:val="Heading1"/>
      </w:pPr>
      <w:r>
        <w:t>6) FAISS selection on Windows</w:t>
      </w:r>
    </w:p>
    <w:p w14:paraId="09C6A36A" w14:textId="511219EE" w:rsidR="00BA7EC4" w:rsidRDefault="00000000" w:rsidP="00BA7EC4">
      <w:pPr>
        <w:rPr>
          <w:lang w:val="en-IN"/>
        </w:rPr>
      </w:pPr>
      <w:r w:rsidRPr="00BA7EC4">
        <w:rPr>
          <w:b/>
          <w:bCs/>
        </w:rPr>
        <w:t>Context</w:t>
      </w:r>
      <w:r>
        <w:br/>
        <w:t xml:space="preserve">Installed </w:t>
      </w:r>
      <w:proofErr w:type="spellStart"/>
      <w:r>
        <w:t>faiss-cpu</w:t>
      </w:r>
      <w:proofErr w:type="spellEnd"/>
      <w:r>
        <w:t>==1.8.</w:t>
      </w:r>
      <w:proofErr w:type="gramStart"/>
      <w:r>
        <w:t>0.post</w:t>
      </w:r>
      <w:proofErr w:type="gramEnd"/>
      <w:r>
        <w:t>1. GPU wheels not available for CUDA 12.4 on Windows.</w:t>
      </w:r>
      <w:r>
        <w:br/>
      </w:r>
      <w:r>
        <w:br/>
      </w:r>
      <w:r w:rsidRPr="00BA7EC4">
        <w:rPr>
          <w:b/>
          <w:bCs/>
        </w:rPr>
        <w:t>Recommendation</w:t>
      </w:r>
    </w:p>
    <w:p w14:paraId="77A5D984" w14:textId="77777777" w:rsidR="00BA7EC4" w:rsidRDefault="00BA7EC4" w:rsidP="00BA7EC4">
      <w:pPr>
        <w:pStyle w:val="ListParagraph"/>
        <w:numPr>
          <w:ilvl w:val="0"/>
          <w:numId w:val="18"/>
        </w:numPr>
        <w:rPr>
          <w:lang w:val="en-IN"/>
        </w:rPr>
      </w:pPr>
      <w:r w:rsidRPr="00BA7EC4">
        <w:rPr>
          <w:lang w:val="en-IN"/>
        </w:rPr>
        <w:t xml:space="preserve">Start with </w:t>
      </w:r>
      <w:proofErr w:type="spellStart"/>
      <w:r w:rsidRPr="00BA7EC4">
        <w:rPr>
          <w:lang w:val="en-IN"/>
        </w:rPr>
        <w:t>faiss-cpu</w:t>
      </w:r>
      <w:proofErr w:type="spellEnd"/>
      <w:r w:rsidRPr="00BA7EC4">
        <w:rPr>
          <w:lang w:val="en-IN"/>
        </w:rPr>
        <w:t xml:space="preserve"> for development and early scale.</w:t>
      </w:r>
    </w:p>
    <w:p w14:paraId="4A476615" w14:textId="77777777" w:rsidR="00BA7EC4" w:rsidRDefault="00BA7EC4" w:rsidP="00BA7EC4">
      <w:pPr>
        <w:pStyle w:val="ListParagraph"/>
        <w:numPr>
          <w:ilvl w:val="0"/>
          <w:numId w:val="21"/>
        </w:numPr>
        <w:rPr>
          <w:lang w:val="en-IN"/>
        </w:rPr>
      </w:pPr>
      <w:r w:rsidRPr="00BA7EC4">
        <w:rPr>
          <w:lang w:val="en-IN"/>
        </w:rPr>
        <w:t>If you later need GPU FAISS:</w:t>
      </w:r>
    </w:p>
    <w:p w14:paraId="0E3ACAF5" w14:textId="77777777" w:rsidR="00BA7EC4" w:rsidRDefault="00BA7EC4" w:rsidP="00BA7EC4">
      <w:pPr>
        <w:pStyle w:val="ListParagraph"/>
        <w:numPr>
          <w:ilvl w:val="1"/>
          <w:numId w:val="21"/>
        </w:numPr>
        <w:rPr>
          <w:lang w:val="en-IN"/>
        </w:rPr>
      </w:pPr>
      <w:r w:rsidRPr="00BA7EC4">
        <w:rPr>
          <w:lang w:val="en-IN"/>
        </w:rPr>
        <w:t>C</w:t>
      </w:r>
      <w:r w:rsidRPr="00BA7EC4">
        <w:rPr>
          <w:lang w:val="en-IN"/>
        </w:rPr>
        <w:t>onsider a Linux container or WSL2 environment for easier CUDA builds, or</w:t>
      </w:r>
    </w:p>
    <w:p w14:paraId="7E417736" w14:textId="6C337C77" w:rsidR="00BA7EC4" w:rsidRPr="00BA7EC4" w:rsidRDefault="00BA7EC4" w:rsidP="00BA7EC4">
      <w:pPr>
        <w:pStyle w:val="ListParagraph"/>
        <w:numPr>
          <w:ilvl w:val="1"/>
          <w:numId w:val="21"/>
        </w:numPr>
        <w:rPr>
          <w:lang w:val="en-IN"/>
        </w:rPr>
      </w:pPr>
      <w:r w:rsidRPr="00BA7EC4">
        <w:rPr>
          <w:lang w:val="en-IN"/>
        </w:rPr>
        <w:t>Build FAISS from source on Windows with CUDA 12.4 (advanced).</w:t>
      </w:r>
    </w:p>
    <w:p w14:paraId="366C15AC" w14:textId="0088D7DF" w:rsidR="00C8566C" w:rsidRDefault="00000000">
      <w:r>
        <w:br/>
      </w:r>
      <w:r w:rsidRPr="00BA7EC4">
        <w:rPr>
          <w:b/>
          <w:bCs/>
        </w:rPr>
        <w:t>Verification</w:t>
      </w:r>
      <w:r>
        <w:br/>
        <w:t>```powershell</w:t>
      </w:r>
      <w:r>
        <w:br/>
        <w:t>python - &lt;&lt; "PY"</w:t>
      </w:r>
      <w:r>
        <w:br/>
        <w:t>import faiss, numpy as np</w:t>
      </w:r>
      <w:r>
        <w:br/>
        <w:t xml:space="preserve">index = </w:t>
      </w:r>
      <w:proofErr w:type="gramStart"/>
      <w:r>
        <w:t>faiss.IndexFlatIP</w:t>
      </w:r>
      <w:proofErr w:type="gramEnd"/>
      <w:r>
        <w:t>(384)</w:t>
      </w:r>
      <w:r>
        <w:br/>
        <w:t xml:space="preserve">xb = </w:t>
      </w:r>
      <w:proofErr w:type="gramStart"/>
      <w:r>
        <w:t>np.random</w:t>
      </w:r>
      <w:proofErr w:type="gramEnd"/>
      <w:r>
        <w:t>.</w:t>
      </w:r>
      <w:proofErr w:type="gramStart"/>
      <w:r>
        <w:t>rand(</w:t>
      </w:r>
      <w:proofErr w:type="gramEnd"/>
      <w:r>
        <w:t>10, 384</w:t>
      </w:r>
      <w:proofErr w:type="gramStart"/>
      <w:r>
        <w:t>).astype</w:t>
      </w:r>
      <w:proofErr w:type="gramEnd"/>
      <w:r>
        <w:t>("float32")</w:t>
      </w:r>
      <w:r>
        <w:br/>
        <w:t>index.add(xb)</w:t>
      </w:r>
      <w:r>
        <w:br/>
        <w:t xml:space="preserve">D, I = </w:t>
      </w:r>
      <w:proofErr w:type="gramStart"/>
      <w:r>
        <w:t>index.search</w:t>
      </w:r>
      <w:proofErr w:type="gramEnd"/>
      <w:r>
        <w:t>(</w:t>
      </w:r>
      <w:proofErr w:type="gramStart"/>
      <w:r>
        <w:t>xb[</w:t>
      </w:r>
      <w:proofErr w:type="gramEnd"/>
      <w:r>
        <w:t>:2], 5)</w:t>
      </w:r>
      <w:r>
        <w:br/>
      </w:r>
      <w:proofErr w:type="gramStart"/>
      <w:r>
        <w:t>print(</w:t>
      </w:r>
      <w:proofErr w:type="gramEnd"/>
      <w:r>
        <w:t xml:space="preserve">"faiss OK; neighbors shape:", </w:t>
      </w:r>
      <w:proofErr w:type="gramStart"/>
      <w:r>
        <w:t>I.shape</w:t>
      </w:r>
      <w:proofErr w:type="gramEnd"/>
      <w:r>
        <w:t>)</w:t>
      </w:r>
      <w:r>
        <w:br/>
        <w:t>PY</w:t>
      </w:r>
      <w:r>
        <w:br/>
        <w:t>```</w:t>
      </w:r>
    </w:p>
    <w:p w14:paraId="6B8835EF" w14:textId="77777777" w:rsidR="00C8566C" w:rsidRDefault="00000000">
      <w:pPr>
        <w:pStyle w:val="Heading1"/>
      </w:pPr>
      <w:r>
        <w:t>7) Post-install health check for the API skeleton</w:t>
      </w:r>
    </w:p>
    <w:p w14:paraId="6389F27B" w14:textId="77777777" w:rsidR="00C8566C" w:rsidRDefault="00000000">
      <w:r w:rsidRPr="00BA7EC4">
        <w:rPr>
          <w:b/>
          <w:bCs/>
        </w:rPr>
        <w:t>Run server</w:t>
      </w:r>
      <w:r>
        <w:br/>
        <w:t>```powershell</w:t>
      </w:r>
      <w:r>
        <w:br/>
        <w:t>cd F:\Projects\Meeting_Assistant\backend</w:t>
      </w:r>
      <w:r>
        <w:br/>
        <w:t>.\run_dev.ps1</w:t>
      </w:r>
      <w:r>
        <w:br/>
        <w:t>```</w:t>
      </w:r>
      <w:r>
        <w:br/>
      </w:r>
      <w:r>
        <w:br/>
      </w:r>
      <w:r w:rsidRPr="00BA7EC4">
        <w:rPr>
          <w:b/>
          <w:bCs/>
        </w:rPr>
        <w:t>Verify endpoints</w:t>
      </w:r>
      <w:r>
        <w:br/>
        <w:t>- http://127.0.0.1:8000/health/ready → {"status": "ok"}</w:t>
      </w:r>
      <w:r>
        <w:br/>
        <w:t xml:space="preserve">- http://127.0.0.1:8000/docs loads </w:t>
      </w:r>
      <w:proofErr w:type="spellStart"/>
      <w:r>
        <w:t>FastAPI</w:t>
      </w:r>
      <w:proofErr w:type="spellEnd"/>
      <w:r>
        <w:t xml:space="preserve"> docs.</w:t>
      </w:r>
    </w:p>
    <w:p w14:paraId="6061D85A" w14:textId="77777777" w:rsidR="00BA7EC4" w:rsidRDefault="00BA7EC4"/>
    <w:p w14:paraId="67D197B6" w14:textId="77777777" w:rsidR="00BA7EC4" w:rsidRDefault="00BA7EC4" w:rsidP="00BA7EC4">
      <w:pPr>
        <w:rPr>
          <w:b/>
          <w:bCs/>
          <w:sz w:val="28"/>
          <w:szCs w:val="28"/>
          <w:lang w:val="en-IN"/>
        </w:rPr>
      </w:pPr>
    </w:p>
    <w:p w14:paraId="59A8154D" w14:textId="77777777" w:rsidR="00BA7EC4" w:rsidRDefault="00BA7EC4" w:rsidP="00BA7EC4">
      <w:pPr>
        <w:rPr>
          <w:b/>
          <w:bCs/>
          <w:sz w:val="28"/>
          <w:szCs w:val="28"/>
          <w:lang w:val="en-IN"/>
        </w:rPr>
      </w:pPr>
    </w:p>
    <w:p w14:paraId="255FD56C" w14:textId="6EB6109C" w:rsidR="00BA7EC4" w:rsidRPr="00BA7EC4" w:rsidRDefault="00BA7EC4" w:rsidP="00BA7EC4">
      <w:pPr>
        <w:rPr>
          <w:b/>
          <w:bCs/>
          <w:sz w:val="28"/>
          <w:szCs w:val="28"/>
          <w:lang w:val="en-IN"/>
        </w:rPr>
      </w:pPr>
      <w:r w:rsidRPr="00BA7EC4">
        <w:rPr>
          <w:b/>
          <w:bCs/>
          <w:sz w:val="28"/>
          <w:szCs w:val="28"/>
          <w:lang w:val="en-IN"/>
        </w:rPr>
        <w:lastRenderedPageBreak/>
        <w:t>Appendix: When to use which terminal</w:t>
      </w:r>
    </w:p>
    <w:p w14:paraId="688B47D4" w14:textId="77777777" w:rsidR="00BA7EC4" w:rsidRPr="00BA7EC4" w:rsidRDefault="00BA7EC4" w:rsidP="00BA7EC4">
      <w:pPr>
        <w:numPr>
          <w:ilvl w:val="0"/>
          <w:numId w:val="22"/>
        </w:numPr>
        <w:rPr>
          <w:lang w:val="en-IN"/>
        </w:rPr>
      </w:pPr>
      <w:r w:rsidRPr="00BA7EC4">
        <w:rPr>
          <w:b/>
          <w:bCs/>
          <w:lang w:val="en-IN"/>
        </w:rPr>
        <w:t>Build or reinstall native packages</w:t>
      </w:r>
      <w:r w:rsidRPr="00BA7EC4">
        <w:rPr>
          <w:lang w:val="en-IN"/>
        </w:rPr>
        <w:t xml:space="preserve"> (e.g., </w:t>
      </w:r>
      <w:proofErr w:type="spellStart"/>
      <w:r w:rsidRPr="00BA7EC4">
        <w:rPr>
          <w:lang w:val="en-IN"/>
        </w:rPr>
        <w:t>webrtcvad</w:t>
      </w:r>
      <w:proofErr w:type="spellEnd"/>
      <w:r w:rsidRPr="00BA7EC4">
        <w:rPr>
          <w:lang w:val="en-IN"/>
        </w:rPr>
        <w:t>):</w:t>
      </w:r>
      <w:r w:rsidRPr="00BA7EC4">
        <w:rPr>
          <w:lang w:val="en-IN"/>
        </w:rPr>
        <w:br/>
        <w:t xml:space="preserve">Use </w:t>
      </w:r>
      <w:r w:rsidRPr="00BA7EC4">
        <w:rPr>
          <w:b/>
          <w:bCs/>
          <w:lang w:val="en-IN"/>
        </w:rPr>
        <w:t>x64 Native Tools Command Prompt for VS 2022</w:t>
      </w:r>
      <w:r w:rsidRPr="00BA7EC4">
        <w:rPr>
          <w:lang w:val="en-IN"/>
        </w:rPr>
        <w:t xml:space="preserve"> or run Enable-</w:t>
      </w:r>
      <w:proofErr w:type="spellStart"/>
      <w:r w:rsidRPr="00BA7EC4">
        <w:rPr>
          <w:lang w:val="en-IN"/>
        </w:rPr>
        <w:t>VSBuildTools</w:t>
      </w:r>
      <w:proofErr w:type="spellEnd"/>
      <w:r w:rsidRPr="00BA7EC4">
        <w:rPr>
          <w:lang w:val="en-IN"/>
        </w:rPr>
        <w:t xml:space="preserve"> in your VS Code terminal first.</w:t>
      </w:r>
    </w:p>
    <w:p w14:paraId="424F87AD" w14:textId="77777777" w:rsidR="00BA7EC4" w:rsidRPr="00BA7EC4" w:rsidRDefault="00BA7EC4" w:rsidP="00BA7EC4">
      <w:pPr>
        <w:numPr>
          <w:ilvl w:val="0"/>
          <w:numId w:val="22"/>
        </w:numPr>
        <w:rPr>
          <w:lang w:val="en-IN"/>
        </w:rPr>
      </w:pPr>
      <w:r w:rsidRPr="00BA7EC4">
        <w:rPr>
          <w:b/>
          <w:bCs/>
          <w:lang w:val="en-IN"/>
        </w:rPr>
        <w:t>Everyday development</w:t>
      </w:r>
      <w:r w:rsidRPr="00BA7EC4">
        <w:rPr>
          <w:lang w:val="en-IN"/>
        </w:rPr>
        <w:t xml:space="preserve"> (run server, tests, scripts):</w:t>
      </w:r>
      <w:r w:rsidRPr="00BA7EC4">
        <w:rPr>
          <w:lang w:val="en-IN"/>
        </w:rPr>
        <w:br/>
        <w:t>Any terminal is fine. cl.exe is not required to run the application.</w:t>
      </w:r>
    </w:p>
    <w:p w14:paraId="6DD26EAA" w14:textId="77777777" w:rsidR="00BA7EC4" w:rsidRDefault="00BA7EC4"/>
    <w:sectPr w:rsidR="00BA7EC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37471CB"/>
    <w:multiLevelType w:val="hybridMultilevel"/>
    <w:tmpl w:val="2334E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B70CAC"/>
    <w:multiLevelType w:val="multilevel"/>
    <w:tmpl w:val="9B3A9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351149"/>
    <w:multiLevelType w:val="multilevel"/>
    <w:tmpl w:val="C0782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685AE8"/>
    <w:multiLevelType w:val="multilevel"/>
    <w:tmpl w:val="82068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D2786C"/>
    <w:multiLevelType w:val="multilevel"/>
    <w:tmpl w:val="319A2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FE2ABF"/>
    <w:multiLevelType w:val="multilevel"/>
    <w:tmpl w:val="30103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430CA0"/>
    <w:multiLevelType w:val="multilevel"/>
    <w:tmpl w:val="043E3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2F30CD"/>
    <w:multiLevelType w:val="multilevel"/>
    <w:tmpl w:val="D6A87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E470C6"/>
    <w:multiLevelType w:val="multilevel"/>
    <w:tmpl w:val="40405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7A5B18"/>
    <w:multiLevelType w:val="multilevel"/>
    <w:tmpl w:val="C2DAA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D624B8"/>
    <w:multiLevelType w:val="multilevel"/>
    <w:tmpl w:val="C4CC7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3C09BC"/>
    <w:multiLevelType w:val="multilevel"/>
    <w:tmpl w:val="38DA7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07023B"/>
    <w:multiLevelType w:val="hybridMultilevel"/>
    <w:tmpl w:val="9DFE90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7522939">
    <w:abstractNumId w:val="8"/>
  </w:num>
  <w:num w:numId="2" w16cid:durableId="1770662199">
    <w:abstractNumId w:val="6"/>
  </w:num>
  <w:num w:numId="3" w16cid:durableId="1806046193">
    <w:abstractNumId w:val="5"/>
  </w:num>
  <w:num w:numId="4" w16cid:durableId="223223828">
    <w:abstractNumId w:val="4"/>
  </w:num>
  <w:num w:numId="5" w16cid:durableId="243077309">
    <w:abstractNumId w:val="7"/>
  </w:num>
  <w:num w:numId="6" w16cid:durableId="745957071">
    <w:abstractNumId w:val="3"/>
  </w:num>
  <w:num w:numId="7" w16cid:durableId="155845190">
    <w:abstractNumId w:val="2"/>
  </w:num>
  <w:num w:numId="8" w16cid:durableId="1263420524">
    <w:abstractNumId w:val="1"/>
  </w:num>
  <w:num w:numId="9" w16cid:durableId="1218055505">
    <w:abstractNumId w:val="0"/>
  </w:num>
  <w:num w:numId="10" w16cid:durableId="1303002473">
    <w:abstractNumId w:val="17"/>
  </w:num>
  <w:num w:numId="11" w16cid:durableId="2062240639">
    <w:abstractNumId w:val="19"/>
  </w:num>
  <w:num w:numId="12" w16cid:durableId="1270236806">
    <w:abstractNumId w:val="21"/>
  </w:num>
  <w:num w:numId="13" w16cid:durableId="1428650056">
    <w:abstractNumId w:val="15"/>
  </w:num>
  <w:num w:numId="14" w16cid:durableId="1058473197">
    <w:abstractNumId w:val="13"/>
  </w:num>
  <w:num w:numId="15" w16cid:durableId="666519573">
    <w:abstractNumId w:val="14"/>
  </w:num>
  <w:num w:numId="16" w16cid:durableId="763305840">
    <w:abstractNumId w:val="18"/>
  </w:num>
  <w:num w:numId="17" w16cid:durableId="934631098">
    <w:abstractNumId w:val="16"/>
  </w:num>
  <w:num w:numId="18" w16cid:durableId="98533107">
    <w:abstractNumId w:val="9"/>
  </w:num>
  <w:num w:numId="19" w16cid:durableId="1880580517">
    <w:abstractNumId w:val="10"/>
  </w:num>
  <w:num w:numId="20" w16cid:durableId="1682929539">
    <w:abstractNumId w:val="12"/>
  </w:num>
  <w:num w:numId="21" w16cid:durableId="1215434464">
    <w:abstractNumId w:val="11"/>
  </w:num>
  <w:num w:numId="22" w16cid:durableId="201846041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1D26"/>
    <w:rsid w:val="006C1D1F"/>
    <w:rsid w:val="00AA1D8D"/>
    <w:rsid w:val="00B47730"/>
    <w:rsid w:val="00BA7EC4"/>
    <w:rsid w:val="00C8566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C44978"/>
  <w14:defaultImageDpi w14:val="300"/>
  <w15:docId w15:val="{9372F101-858F-4DB0-806F-50F53F262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6C1D1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1001</Words>
  <Characters>5707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Sahana B Manjunath</cp:lastModifiedBy>
  <cp:revision>2</cp:revision>
  <dcterms:created xsi:type="dcterms:W3CDTF">2013-12-23T23:15:00Z</dcterms:created>
  <dcterms:modified xsi:type="dcterms:W3CDTF">2025-08-16T15:36:00Z</dcterms:modified>
  <cp:category/>
</cp:coreProperties>
</file>